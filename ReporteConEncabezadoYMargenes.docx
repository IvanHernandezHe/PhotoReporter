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5760"/>
        <w:gridCol w:w="5760"/>
      </w:tblGrid>
      <w:tr>
        <w:tc>
          <w:tcPr>
            <w:tcW w:type="dxa" w:w="11520"/>
            <w:vAlign w:val="top"/>
          </w:tcPr>
          <w:p>
            <w:pPr>
              <w:jc w:val="left"/>
            </w:pPr>
            <w:r>
              <w:rPr>
                <w:rFonts w:ascii="Segoe UI" w:hAnsi="Segoe UI"/>
                <w:b w:val="0"/>
                <w:color w:val="0D5589"/>
                <w:sz w:val="20"/>
              </w:rPr>
              <w:t>Asignación: Instalación de purga en red de aire general de linea D de la nave 1</w:t>
            </w:r>
          </w:p>
        </w:tc>
        <w:tc>
          <w:tcPr>
            <w:tcW w:type="dxa" w:w="2304"/>
            <w:vAlign w:val="top"/>
          </w:tcPr>
          <w:p>
            <w:pPr>
              <w:jc w:val="right"/>
            </w:pPr>
            <w:r>
              <w:rPr>
                <w:rFonts w:ascii="Segoe UI" w:hAnsi="Segoe UI"/>
                <w:b w:val="0"/>
                <w:color w:val="0D5589"/>
                <w:sz w:val="20"/>
              </w:rPr>
              <w:t>Fecha: 12/06/2024</w:t>
            </w:r>
          </w:p>
        </w:tc>
      </w:tr>
    </w:tbl>
    <w:p/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840"/>
        <w:gridCol w:w="3840"/>
        <w:gridCol w:w="3840"/>
      </w:tblGrid>
      <w:tr>
        <w:tc>
          <w:tcPr>
            <w:tcW w:type="dxa" w:w="3840"/>
          </w:tcPr>
          <w:p/>
        </w:tc>
        <w:tc>
          <w:tcPr>
            <w:tcW w:type="dxa" w:w="3840"/>
          </w:tcPr>
          <w:p/>
        </w:tc>
        <w:tc>
          <w:tcPr>
            <w:tcW w:type="dxa" w:w="3840"/>
          </w:tcPr>
          <w:p/>
        </w:tc>
      </w:tr>
      <w:tr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04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05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06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07 - copia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07 - copia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08 - copia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08 - copia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09 - copia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10 - copia - copia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10 - copia - copia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10 - copia - copia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10 - copia - copia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11 - copia - copia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11 - copia - copia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11 - copia - copia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384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371600" cy="237744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-20240530-WA0011 - copia - copia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23774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40"/>
          </w:tcPr>
          <w:p/>
        </w:tc>
        <w:tc>
          <w:tcPr>
            <w:tcW w:type="dxa" w:w="384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360" w:right="360" w:bottom="360" w:left="360" w:header="26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LightShading-Accent1"/>
      <w:tblW w:type="auto" w:w="0"/>
      <w:tblLook w:firstColumn="1" w:firstRow="1" w:lastColumn="0" w:lastRow="0" w:noHBand="0" w:noVBand="1" w:val="04A0"/>
    </w:tblPr>
    <w:tblGrid>
      <w:gridCol w:w="8640"/>
      <w:gridCol w:w="8640"/>
    </w:tblGrid>
    <w:tr>
      <w:tc>
        <w:tcPr>
          <w:tcW w:type="dxa" w:w="8640"/>
          <w:vAlign w:val="center"/>
        </w:tcPr>
        <w:p>
          <w:pPr>
            <w:jc w:val="left"/>
          </w:pPr>
          <w:r>
            <w:drawing>
              <wp:inline xmlns:a="http://schemas.openxmlformats.org/drawingml/2006/main" xmlns:pic="http://schemas.openxmlformats.org/drawingml/2006/picture">
                <wp:extent cx="2651760" cy="81795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3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1760" cy="81795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8640"/>
          <w:vAlign w:val="center"/>
        </w:tcPr>
        <w:p>
          <w:pPr>
            <w:jc w:val="center"/>
          </w:pPr>
          <w:r>
            <w:rPr>
              <w:rFonts w:ascii="Segoe UI" w:hAnsi="Segoe UI"/>
              <w:b/>
              <w:color w:val="0D5589"/>
              <w:sz w:val="20"/>
            </w:rPr>
            <w:t>REPORTE FOTOGRÁFICO</w:t>
            <w:br/>
            <w:t xml:space="preserve"> COMERCIALIZADORA DE PRODUCTOS Y SERVICIOS</w:t>
            <w:br/>
            <w:t xml:space="preserve"> DE REFRIGERACIÓN RECAR SA DE CV</w:t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